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AE520" w14:textId="77777777" w:rsidR="00F01969" w:rsidRDefault="00000000">
      <w:pPr>
        <w:pStyle w:val="Ttulo"/>
      </w:pPr>
      <w:r>
        <w:t>Documentación Técnica - Visualización de Datos en Tiempo Real</w:t>
      </w:r>
    </w:p>
    <w:p w14:paraId="0964FEA1" w14:textId="4962A460" w:rsidR="00F01969" w:rsidRDefault="00000000">
      <w:pPr>
        <w:pStyle w:val="Ttulo1"/>
      </w:pPr>
      <w:r>
        <w:t>1. Resumen</w:t>
      </w:r>
    </w:p>
    <w:p w14:paraId="02891FAA" w14:textId="77777777" w:rsidR="00F01969" w:rsidRDefault="00000000">
      <w:r>
        <w:t>Esta aplicación móvil permite la visualización en tiempo real de datos provenientes de sensores conectados a través de un broker MQTT. La solución está construida en React Native y está diseñada para monitorear variables como temperatura y humedad, así como recibir notificaciones desde dispositivos IoT.</w:t>
      </w:r>
    </w:p>
    <w:p w14:paraId="61906092" w14:textId="77777777" w:rsidR="00F01969" w:rsidRDefault="00000000">
      <w:pPr>
        <w:pStyle w:val="Ttulo1"/>
      </w:pPr>
      <w:r>
        <w:t>2. Arquitectura del Sistema</w:t>
      </w:r>
    </w:p>
    <w:p w14:paraId="7AD5BA7F" w14:textId="77777777" w:rsidR="00F01969" w:rsidRDefault="00000000">
      <w:r>
        <w:t>El sistema está compuesto por tres componentes principales:</w:t>
      </w:r>
      <w:r>
        <w:br/>
        <w:t>- Dispositivos IoT (ej. sensores de temperatura y humedad)</w:t>
      </w:r>
      <w:r>
        <w:br/>
        <w:t>- Broker MQTT (intermediario para la transmisión de mensajes)</w:t>
      </w:r>
      <w:r>
        <w:br/>
        <w:t>- Aplicación móvil en React Native que consume y visualiza los datos.</w:t>
      </w:r>
    </w:p>
    <w:p w14:paraId="74609BD6" w14:textId="77777777" w:rsidR="00F01969" w:rsidRDefault="00000000">
      <w:r>
        <w:t>El flujo de datos es: Sensor → Broker MQTT → Aplicación Móvil</w:t>
      </w:r>
    </w:p>
    <w:p w14:paraId="39474AC4" w14:textId="77777777" w:rsidR="00F01969" w:rsidRDefault="00000000">
      <w:pPr>
        <w:pStyle w:val="Ttulo1"/>
      </w:pPr>
      <w:r>
        <w:t>3. Configuración del Entorno</w:t>
      </w:r>
    </w:p>
    <w:p w14:paraId="7F0C1BF0" w14:textId="77777777" w:rsidR="00F01969" w:rsidRDefault="00000000">
      <w:r>
        <w:t>Requisitos:</w:t>
      </w:r>
      <w:r>
        <w:br/>
        <w:t>- Node.js</w:t>
      </w:r>
      <w:r>
        <w:br/>
        <w:t>- npm o yarn</w:t>
      </w:r>
      <w:r>
        <w:br/>
        <w:t>- React Native CLI o Expo</w:t>
      </w:r>
      <w:r>
        <w:br/>
        <w:t>- Librería MQTT (paho-mqtt)</w:t>
      </w:r>
      <w:r>
        <w:br/>
      </w:r>
      <w:r>
        <w:br/>
        <w:t>Pasos:</w:t>
      </w:r>
      <w:r>
        <w:br/>
        <w:t>1. Clonar el repositorio.</w:t>
      </w:r>
      <w:r>
        <w:br/>
        <w:t>2. Instalar dependencias con `npm install` o `yarn install`.</w:t>
      </w:r>
      <w:r>
        <w:br/>
        <w:t>3. Ejecutar con `npm start` o usar Expo.</w:t>
      </w:r>
      <w:r>
        <w:br/>
      </w:r>
    </w:p>
    <w:p w14:paraId="0E98C51F" w14:textId="77777777" w:rsidR="00F01969" w:rsidRDefault="00000000">
      <w:pPr>
        <w:pStyle w:val="Ttulo1"/>
      </w:pPr>
      <w:r>
        <w:t>4. Conexión al Broker MQTT</w:t>
      </w:r>
    </w:p>
    <w:p w14:paraId="15CEDE5A" w14:textId="77777777" w:rsidR="00F01969" w:rsidRDefault="00000000">
      <w:r>
        <w:t>La conexión al broker MQTT se realiza utilizando la librería `paho-mqtt`. Se configura la conexión estableciendo el host, puerto y callbacks para manejar la conexión y los mensajes entrantes. En caso de error, se reintenta la conexión o se muestra una alerta.</w:t>
      </w:r>
    </w:p>
    <w:p w14:paraId="3C34DCFD" w14:textId="77777777" w:rsidR="00F01969" w:rsidRDefault="00000000">
      <w:pPr>
        <w:pStyle w:val="Ttulo1"/>
      </w:pPr>
      <w:r>
        <w:lastRenderedPageBreak/>
        <w:t>5. Suscripción a Topics</w:t>
      </w:r>
    </w:p>
    <w:p w14:paraId="530EBBE3" w14:textId="7A0912C7" w:rsidR="00F01969" w:rsidRDefault="00000000">
      <w:r>
        <w:t>La app se suscribe a los siguientes topics:</w:t>
      </w:r>
      <w:r>
        <w:br/>
        <w:t>- sensor/temperatura</w:t>
      </w:r>
      <w:r>
        <w:br/>
        <w:t>- sistema/notificaciones</w:t>
      </w:r>
      <w:r>
        <w:br/>
        <w:t>- actuador/ventilador</w:t>
      </w:r>
      <w:r>
        <w:br/>
        <w:t>- actuador/bombillo</w:t>
      </w:r>
      <w:r>
        <w:br/>
      </w:r>
      <w:r>
        <w:br/>
        <w:t>Cada mensaje recibido es interpretado y utilizado para actualizar el estado de la interfaz.</w:t>
      </w:r>
    </w:p>
    <w:p w14:paraId="774AD578" w14:textId="77777777" w:rsidR="00F01969" w:rsidRDefault="00000000">
      <w:pPr>
        <w:pStyle w:val="Ttulo1"/>
      </w:pPr>
      <w:r>
        <w:t>6. Visualización de Datos</w:t>
      </w:r>
    </w:p>
    <w:p w14:paraId="0CEC4CEA" w14:textId="77777777" w:rsidR="00F01969" w:rsidRDefault="00000000">
      <w:r>
        <w:t>Los datos se visualizan en tiempo real usando el componente `LineChart` de `react-native-chart-kit`. Se mantiene un arreglo de valores que se actualiza cada vez que se recibe un nuevo dato. Los gráficos muestran la evolución de temperatura y humedad con etiquetas de tiempo.</w:t>
      </w:r>
    </w:p>
    <w:p w14:paraId="604F6B46" w14:textId="77777777" w:rsidR="00F01969" w:rsidRDefault="00000000">
      <w:pPr>
        <w:pStyle w:val="Ttulo1"/>
      </w:pPr>
      <w:r>
        <w:t>7. Manejo de Notificaciones</w:t>
      </w:r>
    </w:p>
    <w:p w14:paraId="61D33418" w14:textId="77777777" w:rsidR="00F01969" w:rsidRDefault="00000000">
      <w:r>
        <w:t>La app también recibe mensajes en el topic `sistema/notificaciones`, los cuales son almacenados en un arreglo y mostrados como una lista de alertas o notificaciones informativas dentro de la interfaz de usuario.</w:t>
      </w:r>
    </w:p>
    <w:p w14:paraId="7E826A7C" w14:textId="77777777" w:rsidR="00F01969" w:rsidRPr="000A62F0" w:rsidRDefault="00000000">
      <w:pPr>
        <w:pStyle w:val="Ttulo1"/>
        <w:rPr>
          <w:u w:val="single"/>
        </w:rPr>
      </w:pPr>
      <w:r>
        <w:t>8. Anexos</w:t>
      </w:r>
    </w:p>
    <w:p w14:paraId="6C3C1B38" w14:textId="49225EF8" w:rsidR="00F01969" w:rsidRDefault="00000000">
      <w:r>
        <w:t>El proyecto contiene los siguientes archivos y carpetas principales:</w:t>
      </w:r>
      <w:r>
        <w:br/>
        <w:t>- `mqttClient.js`: Configura la conexión MQTT</w:t>
      </w:r>
      <w:r>
        <w:br/>
        <w:t>- `RealTimeScreen.jsx`: Pantalla principal de visualización de datos</w:t>
      </w:r>
      <w:r>
        <w:br/>
        <w:t>- `App.js`: Configuración base de la app</w:t>
      </w:r>
      <w:r>
        <w:br/>
      </w:r>
    </w:p>
    <w:p w14:paraId="54ED95FB" w14:textId="77777777" w:rsidR="000A62F0" w:rsidRDefault="000A62F0"/>
    <w:sectPr w:rsidR="000A62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8318315">
    <w:abstractNumId w:val="8"/>
  </w:num>
  <w:num w:numId="2" w16cid:durableId="1285578864">
    <w:abstractNumId w:val="6"/>
  </w:num>
  <w:num w:numId="3" w16cid:durableId="1861695088">
    <w:abstractNumId w:val="5"/>
  </w:num>
  <w:num w:numId="4" w16cid:durableId="1336229818">
    <w:abstractNumId w:val="4"/>
  </w:num>
  <w:num w:numId="5" w16cid:durableId="2100325658">
    <w:abstractNumId w:val="7"/>
  </w:num>
  <w:num w:numId="6" w16cid:durableId="280648132">
    <w:abstractNumId w:val="3"/>
  </w:num>
  <w:num w:numId="7" w16cid:durableId="451750559">
    <w:abstractNumId w:val="2"/>
  </w:num>
  <w:num w:numId="8" w16cid:durableId="1575430773">
    <w:abstractNumId w:val="1"/>
  </w:num>
  <w:num w:numId="9" w16cid:durableId="102802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2F0"/>
    <w:rsid w:val="000F7202"/>
    <w:rsid w:val="0015074B"/>
    <w:rsid w:val="0029639D"/>
    <w:rsid w:val="00326F90"/>
    <w:rsid w:val="004C6241"/>
    <w:rsid w:val="00AA1D8D"/>
    <w:rsid w:val="00B47730"/>
    <w:rsid w:val="00CB0664"/>
    <w:rsid w:val="00F019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510A66"/>
  <w14:defaultImageDpi w14:val="300"/>
  <w15:docId w15:val="{43E51507-6689-4AC2-B397-D88B517E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352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Dylan Ricardo Pineda Sandoval</cp:lastModifiedBy>
  <cp:revision>2</cp:revision>
  <dcterms:created xsi:type="dcterms:W3CDTF">2013-12-23T23:15:00Z</dcterms:created>
  <dcterms:modified xsi:type="dcterms:W3CDTF">2025-06-02T21:24:00Z</dcterms:modified>
  <cp:category/>
</cp:coreProperties>
</file>